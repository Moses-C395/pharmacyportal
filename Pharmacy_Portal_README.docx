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F68" w:rsidRPr="00295AB6" w:rsidRDefault="00295AB6">
      <w:pPr>
        <w:pStyle w:val="Title"/>
        <w:rPr>
          <w:rFonts w:ascii="Times New Roman" w:hAnsi="Times New Roman" w:cs="Times New Roman"/>
        </w:rPr>
      </w:pPr>
      <w:r w:rsidRPr="00295AB6">
        <w:rPr>
          <w:rFonts w:ascii="Times New Roman" w:hAnsi="Times New Roman" w:cs="Times New Roman"/>
        </w:rPr>
        <w:t>Pharmacy Portal</w:t>
      </w:r>
      <w:r w:rsidR="00E20E72">
        <w:rPr>
          <w:rFonts w:ascii="Times New Roman" w:hAnsi="Times New Roman" w:cs="Times New Roman"/>
        </w:rPr>
        <w:t xml:space="preserve"> Final Project</w:t>
      </w:r>
    </w:p>
    <w:p w:rsidR="00CB4F68" w:rsidRPr="00E20E72" w:rsidRDefault="00295AB6">
      <w:pPr>
        <w:rPr>
          <w:rFonts w:ascii="Times New Roman" w:hAnsi="Times New Roman" w:cs="Times New Roman"/>
          <w:sz w:val="24"/>
          <w:szCs w:val="24"/>
        </w:rPr>
      </w:pPr>
      <w:r w:rsidRPr="00E20E72">
        <w:rPr>
          <w:rFonts w:ascii="Times New Roman" w:hAnsi="Times New Roman" w:cs="Times New Roman"/>
          <w:sz w:val="24"/>
          <w:szCs w:val="24"/>
        </w:rPr>
        <w:t>Final Web Development Project for CIS</w:t>
      </w:r>
      <w:r w:rsidRPr="00E20E72">
        <w:rPr>
          <w:rFonts w:ascii="Times New Roman" w:hAnsi="Times New Roman" w:cs="Times New Roman"/>
          <w:sz w:val="24"/>
          <w:szCs w:val="24"/>
        </w:rPr>
        <w:br/>
        <w:t>Professor Yanilda Peralta Ramos — Spring 2025</w:t>
      </w:r>
    </w:p>
    <w:p w:rsidR="00CB4F68" w:rsidRPr="00295AB6" w:rsidRDefault="00295AB6">
      <w:pPr>
        <w:pStyle w:val="Heading1"/>
        <w:rPr>
          <w:rFonts w:ascii="Times New Roman" w:hAnsi="Times New Roman" w:cs="Times New Roman"/>
        </w:rPr>
      </w:pPr>
      <w:r w:rsidRPr="00295AB6">
        <w:rPr>
          <w:rFonts w:ascii="Times New Roman" w:hAnsi="Times New Roman" w:cs="Times New Roman"/>
        </w:rPr>
        <w:t>Overview</w:t>
      </w:r>
    </w:p>
    <w:p w:rsidR="00CB4F68" w:rsidRPr="00E20E72" w:rsidRDefault="00295AB6">
      <w:pPr>
        <w:rPr>
          <w:rFonts w:ascii="Times New Roman" w:hAnsi="Times New Roman" w:cs="Times New Roman"/>
          <w:sz w:val="24"/>
          <w:szCs w:val="24"/>
        </w:rPr>
      </w:pPr>
      <w:r w:rsidRPr="00E20E72">
        <w:rPr>
          <w:rFonts w:ascii="Times New Roman" w:hAnsi="Times New Roman" w:cs="Times New Roman"/>
          <w:sz w:val="24"/>
          <w:szCs w:val="24"/>
        </w:rPr>
        <w:t>The Pharmacy Portal is a PHP and MySQL-based web application designed for pharmacists and patients to manage:</w:t>
      </w:r>
      <w:r w:rsidRPr="00E20E72">
        <w:rPr>
          <w:rFonts w:ascii="Times New Roman" w:hAnsi="Times New Roman" w:cs="Times New Roman"/>
          <w:sz w:val="24"/>
          <w:szCs w:val="24"/>
        </w:rPr>
        <w:br/>
        <w:t>- User records (pharmacists, patients)</w:t>
      </w:r>
      <w:r w:rsidRPr="00E20E72">
        <w:rPr>
          <w:rFonts w:ascii="Times New Roman" w:hAnsi="Times New Roman" w:cs="Times New Roman"/>
          <w:sz w:val="24"/>
          <w:szCs w:val="24"/>
        </w:rPr>
        <w:br/>
        <w:t>- Medications</w:t>
      </w:r>
      <w:r w:rsidRPr="00E20E72">
        <w:rPr>
          <w:rFonts w:ascii="Times New Roman" w:hAnsi="Times New Roman" w:cs="Times New Roman"/>
          <w:sz w:val="24"/>
          <w:szCs w:val="24"/>
        </w:rPr>
        <w:br/>
        <w:t>- Prescriptions</w:t>
      </w:r>
      <w:r w:rsidRPr="00E20E72">
        <w:rPr>
          <w:rFonts w:ascii="Times New Roman" w:hAnsi="Times New Roman" w:cs="Times New Roman"/>
          <w:sz w:val="24"/>
          <w:szCs w:val="24"/>
        </w:rPr>
        <w:br/>
        <w:t>- Inventory and sales</w:t>
      </w:r>
      <w:r w:rsidRPr="00E20E72">
        <w:rPr>
          <w:rFonts w:ascii="Times New Roman" w:hAnsi="Times New Roman" w:cs="Times New Roman"/>
          <w:sz w:val="24"/>
          <w:szCs w:val="24"/>
        </w:rPr>
        <w:br/>
      </w:r>
      <w:r w:rsidRPr="00E20E72">
        <w:rPr>
          <w:rFonts w:ascii="Times New Roman" w:hAnsi="Times New Roman" w:cs="Times New Roman"/>
          <w:sz w:val="24"/>
          <w:szCs w:val="24"/>
        </w:rPr>
        <w:br/>
        <w:t>It uses SQL triggers, views, and stored procedures to support real-world functionality.</w:t>
      </w:r>
    </w:p>
    <w:p w:rsidR="00CB4F68" w:rsidRPr="00295AB6" w:rsidRDefault="00295AB6">
      <w:pPr>
        <w:pStyle w:val="Heading1"/>
        <w:rPr>
          <w:rFonts w:ascii="Times New Roman" w:hAnsi="Times New Roman" w:cs="Times New Roman"/>
        </w:rPr>
      </w:pPr>
      <w:r w:rsidRPr="00295AB6">
        <w:rPr>
          <w:rFonts w:ascii="Times New Roman" w:hAnsi="Times New Roman" w:cs="Times New Roman"/>
        </w:rPr>
        <w:t>How to Run This Project</w:t>
      </w:r>
    </w:p>
    <w:p w:rsidR="00CB4F68" w:rsidRPr="00E20E72" w:rsidRDefault="00295AB6">
      <w:pPr>
        <w:rPr>
          <w:rFonts w:ascii="Times New Roman" w:hAnsi="Times New Roman" w:cs="Times New Roman"/>
          <w:sz w:val="24"/>
          <w:szCs w:val="24"/>
        </w:rPr>
      </w:pPr>
      <w:r w:rsidRPr="00E20E72">
        <w:rPr>
          <w:rFonts w:ascii="Times New Roman" w:hAnsi="Times New Roman" w:cs="Times New Roman"/>
          <w:sz w:val="24"/>
          <w:szCs w:val="24"/>
        </w:rPr>
        <w:t>Requirements:</w:t>
      </w:r>
      <w:r w:rsidRPr="00E20E72">
        <w:rPr>
          <w:rFonts w:ascii="Times New Roman" w:hAnsi="Times New Roman" w:cs="Times New Roman"/>
          <w:sz w:val="24"/>
          <w:szCs w:val="24"/>
        </w:rPr>
        <w:br/>
        <w:t>- XAMPP (or any Apache+MySQL stack)</w:t>
      </w:r>
      <w:r w:rsidRPr="00E20E72">
        <w:rPr>
          <w:rFonts w:ascii="Times New Roman" w:hAnsi="Times New Roman" w:cs="Times New Roman"/>
          <w:sz w:val="24"/>
          <w:szCs w:val="24"/>
        </w:rPr>
        <w:br/>
        <w:t>- Web browser</w:t>
      </w:r>
    </w:p>
    <w:p w:rsidR="00CB4F68" w:rsidRPr="00E20E72" w:rsidRDefault="00295AB6">
      <w:pPr>
        <w:rPr>
          <w:rFonts w:ascii="Times New Roman" w:hAnsi="Times New Roman" w:cs="Times New Roman"/>
          <w:sz w:val="24"/>
          <w:szCs w:val="24"/>
        </w:rPr>
      </w:pPr>
      <w:r w:rsidRPr="00E20E72">
        <w:rPr>
          <w:rFonts w:ascii="Times New Roman" w:hAnsi="Times New Roman" w:cs="Times New Roman"/>
          <w:sz w:val="24"/>
          <w:szCs w:val="24"/>
        </w:rPr>
        <w:t>Steps:</w:t>
      </w:r>
      <w:r w:rsidRPr="00E20E72">
        <w:rPr>
          <w:rFonts w:ascii="Times New Roman" w:hAnsi="Times New Roman" w:cs="Times New Roman"/>
          <w:sz w:val="24"/>
          <w:szCs w:val="24"/>
        </w:rPr>
        <w:br/>
        <w:t>1. Start Apache and MySQL in XAMPP.</w:t>
      </w:r>
      <w:r w:rsidRPr="00E20E72">
        <w:rPr>
          <w:rFonts w:ascii="Times New Roman" w:hAnsi="Times New Roman" w:cs="Times New Roman"/>
          <w:sz w:val="24"/>
          <w:szCs w:val="24"/>
        </w:rPr>
        <w:br/>
        <w:t>2. Import the database:</w:t>
      </w:r>
      <w:r w:rsidRPr="00E20E72">
        <w:rPr>
          <w:rFonts w:ascii="Times New Roman" w:hAnsi="Times New Roman" w:cs="Times New Roman"/>
          <w:sz w:val="24"/>
          <w:szCs w:val="24"/>
        </w:rPr>
        <w:br/>
        <w:t xml:space="preserve">   - Open phpMyAdmin</w:t>
      </w:r>
      <w:r w:rsidRPr="00E20E72">
        <w:rPr>
          <w:rFonts w:ascii="Times New Roman" w:hAnsi="Times New Roman" w:cs="Times New Roman"/>
          <w:sz w:val="24"/>
          <w:szCs w:val="24"/>
        </w:rPr>
        <w:br/>
        <w:t xml:space="preserve">   - Create database: pharmacy_portal_db</w:t>
      </w:r>
      <w:r w:rsidRPr="00E20E72">
        <w:rPr>
          <w:rFonts w:ascii="Times New Roman" w:hAnsi="Times New Roman" w:cs="Times New Roman"/>
          <w:sz w:val="24"/>
          <w:szCs w:val="24"/>
        </w:rPr>
        <w:br/>
        <w:t xml:space="preserve">   - Import pharmacy_portal_db.sql</w:t>
      </w:r>
      <w:r w:rsidRPr="00E20E72">
        <w:rPr>
          <w:rFonts w:ascii="Times New Roman" w:hAnsi="Times New Roman" w:cs="Times New Roman"/>
          <w:sz w:val="24"/>
          <w:szCs w:val="24"/>
        </w:rPr>
        <w:br/>
        <w:t>3. Copy all files into:</w:t>
      </w:r>
      <w:r w:rsidRPr="00E20E72">
        <w:rPr>
          <w:rFonts w:ascii="Times New Roman" w:hAnsi="Times New Roman" w:cs="Times New Roman"/>
          <w:sz w:val="24"/>
          <w:szCs w:val="24"/>
        </w:rPr>
        <w:br/>
        <w:t xml:space="preserve">   C:/xampp/htdocs/pharmacyportal</w:t>
      </w:r>
      <w:r w:rsidRPr="00E20E72">
        <w:rPr>
          <w:rFonts w:ascii="Times New Roman" w:hAnsi="Times New Roman" w:cs="Times New Roman"/>
          <w:sz w:val="24"/>
          <w:szCs w:val="24"/>
        </w:rPr>
        <w:br/>
        <w:t>4. Visit in browser:</w:t>
      </w:r>
      <w:r w:rsidRPr="00E20E72">
        <w:rPr>
          <w:rFonts w:ascii="Times New Roman" w:hAnsi="Times New Roman" w:cs="Times New Roman"/>
          <w:sz w:val="24"/>
          <w:szCs w:val="24"/>
        </w:rPr>
        <w:br/>
        <w:t xml:space="preserve">   http://localhost/pharmacyportal</w:t>
      </w:r>
      <w:r w:rsidRPr="00E20E72">
        <w:rPr>
          <w:rFonts w:ascii="Times New Roman" w:hAnsi="Times New Roman" w:cs="Times New Roman"/>
          <w:sz w:val="24"/>
          <w:szCs w:val="24"/>
        </w:rPr>
        <w:br/>
        <w:t xml:space="preserve">   or if using port 8888:</w:t>
      </w:r>
      <w:r w:rsidRPr="00E20E72">
        <w:rPr>
          <w:rFonts w:ascii="Times New Roman" w:hAnsi="Times New Roman" w:cs="Times New Roman"/>
          <w:sz w:val="24"/>
          <w:szCs w:val="24"/>
        </w:rPr>
        <w:br/>
        <w:t xml:space="preserve">   http://localhost:8888/pharmacyportal</w:t>
      </w:r>
    </w:p>
    <w:p w:rsidR="00E20E72" w:rsidRDefault="00E20E72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CB4F68" w:rsidRPr="00295AB6" w:rsidRDefault="00295AB6">
      <w:pPr>
        <w:pStyle w:val="Heading1"/>
        <w:rPr>
          <w:rFonts w:ascii="Times New Roman" w:hAnsi="Times New Roman" w:cs="Times New Roman"/>
        </w:rPr>
      </w:pPr>
      <w:r w:rsidRPr="00295AB6">
        <w:rPr>
          <w:rFonts w:ascii="Times New Roman" w:hAnsi="Times New Roman" w:cs="Times New Roman"/>
        </w:rPr>
        <w:lastRenderedPageBreak/>
        <w:t>Files and Features</w:t>
      </w:r>
    </w:p>
    <w:p w:rsidR="00CB4F68" w:rsidRPr="00295AB6" w:rsidRDefault="00295AB6">
      <w:pPr>
        <w:rPr>
          <w:rFonts w:ascii="Times New Roman" w:hAnsi="Times New Roman" w:cs="Times New Roman"/>
        </w:rPr>
      </w:pPr>
      <w:r w:rsidRPr="00E20E72">
        <w:rPr>
          <w:rFonts w:ascii="Times New Roman" w:hAnsi="Times New Roman" w:cs="Times New Roman"/>
          <w:sz w:val="24"/>
          <w:szCs w:val="24"/>
        </w:rPr>
        <w:t>File | Description</w:t>
      </w:r>
      <w:r w:rsidRPr="00E20E72">
        <w:rPr>
          <w:rFonts w:ascii="Times New Roman" w:hAnsi="Times New Roman" w:cs="Times New Roman"/>
          <w:sz w:val="24"/>
          <w:szCs w:val="24"/>
        </w:rPr>
        <w:br/>
        <w:t>---- | -----------</w:t>
      </w:r>
      <w:r w:rsidRPr="00E20E72">
        <w:rPr>
          <w:rFonts w:ascii="Times New Roman" w:hAnsi="Times New Roman" w:cs="Times New Roman"/>
          <w:sz w:val="24"/>
          <w:szCs w:val="24"/>
        </w:rPr>
        <w:br/>
        <w:t>`index.php` | Homepage with forms to add records</w:t>
      </w:r>
      <w:r w:rsidRPr="00E20E72">
        <w:rPr>
          <w:rFonts w:ascii="Times New Roman" w:hAnsi="Times New Roman" w:cs="Times New Roman"/>
          <w:sz w:val="24"/>
          <w:szCs w:val="24"/>
        </w:rPr>
        <w:br/>
        <w:t>`PharmacyDatabase.php` | Core database handler using MySQLi</w:t>
      </w:r>
      <w:r w:rsidRPr="00E20E72">
        <w:rPr>
          <w:rFonts w:ascii="Times New Roman" w:hAnsi="Times New Roman" w:cs="Times New Roman"/>
          <w:sz w:val="24"/>
          <w:szCs w:val="24"/>
        </w:rPr>
        <w:br/>
        <w:t>`add*.php` | Add user, medication, prescription</w:t>
      </w:r>
      <w:r w:rsidRPr="00E20E72">
        <w:rPr>
          <w:rFonts w:ascii="Times New Roman" w:hAnsi="Times New Roman" w:cs="Times New Roman"/>
          <w:sz w:val="24"/>
          <w:szCs w:val="24"/>
        </w:rPr>
        <w:br/>
        <w:t>`view*.php` | View records with Edit/Delete options</w:t>
      </w:r>
      <w:r w:rsidRPr="00E20E72">
        <w:rPr>
          <w:rFonts w:ascii="Times New Roman" w:hAnsi="Times New Roman" w:cs="Times New Roman"/>
          <w:sz w:val="24"/>
          <w:szCs w:val="24"/>
        </w:rPr>
        <w:br/>
        <w:t>`edit*.php` | Edit existing records</w:t>
      </w:r>
      <w:r w:rsidRPr="00E20E72">
        <w:rPr>
          <w:rFonts w:ascii="Times New Roman" w:hAnsi="Times New Roman" w:cs="Times New Roman"/>
          <w:sz w:val="24"/>
          <w:szCs w:val="24"/>
        </w:rPr>
        <w:br/>
        <w:t>`delete*.php` | Remove records from the database</w:t>
      </w:r>
      <w:r w:rsidRPr="00E20E72">
        <w:rPr>
          <w:rFonts w:ascii="Times New Roman" w:hAnsi="Times New Roman" w:cs="Times New Roman"/>
          <w:sz w:val="24"/>
          <w:szCs w:val="24"/>
        </w:rPr>
        <w:br/>
        <w:t>`pharmacy_portal_db.sql` | Database schema and sample data</w:t>
      </w:r>
      <w:r w:rsidRPr="00E20E72">
        <w:rPr>
          <w:rFonts w:ascii="Times New Roman" w:hAnsi="Times New Roman" w:cs="Times New Roman"/>
          <w:sz w:val="24"/>
          <w:szCs w:val="24"/>
        </w:rPr>
        <w:br/>
        <w:t>`Pharmacy_Portal_Report.pdf` | Full documentation and explanation</w:t>
      </w:r>
    </w:p>
    <w:p w:rsidR="00CB4F68" w:rsidRPr="00295AB6" w:rsidRDefault="00295AB6">
      <w:pPr>
        <w:pStyle w:val="Heading1"/>
        <w:rPr>
          <w:rFonts w:ascii="Times New Roman" w:hAnsi="Times New Roman" w:cs="Times New Roman"/>
        </w:rPr>
      </w:pPr>
      <w:r w:rsidRPr="00295AB6">
        <w:rPr>
          <w:rFonts w:ascii="Times New Roman" w:hAnsi="Times New Roman" w:cs="Times New Roman"/>
        </w:rPr>
        <w:t>Report</w:t>
      </w:r>
    </w:p>
    <w:p w:rsidR="00CB4F68" w:rsidRPr="00E20E72" w:rsidRDefault="00295AB6">
      <w:pPr>
        <w:rPr>
          <w:rFonts w:ascii="Times New Roman" w:hAnsi="Times New Roman" w:cs="Times New Roman"/>
          <w:sz w:val="24"/>
          <w:szCs w:val="24"/>
        </w:rPr>
      </w:pPr>
      <w:r w:rsidRPr="00E20E72">
        <w:rPr>
          <w:rFonts w:ascii="Times New Roman" w:hAnsi="Times New Roman" w:cs="Times New Roman"/>
          <w:sz w:val="24"/>
          <w:szCs w:val="24"/>
        </w:rPr>
        <w:t>See Pharmacy_Portal_Report.pdf for full technical write-up.</w:t>
      </w:r>
    </w:p>
    <w:p w:rsidR="00CB4F68" w:rsidRPr="00295AB6" w:rsidRDefault="00E20E7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by:</w:t>
      </w:r>
    </w:p>
    <w:p w:rsidR="00CB4F68" w:rsidRPr="00E20E72" w:rsidRDefault="00295AB6">
      <w:pPr>
        <w:rPr>
          <w:rFonts w:ascii="Times New Roman" w:hAnsi="Times New Roman" w:cs="Times New Roman"/>
          <w:sz w:val="24"/>
          <w:szCs w:val="24"/>
        </w:rPr>
      </w:pPr>
      <w:r w:rsidRPr="00E20E72">
        <w:rPr>
          <w:rFonts w:ascii="Times New Roman" w:hAnsi="Times New Roman" w:cs="Times New Roman"/>
          <w:sz w:val="24"/>
          <w:szCs w:val="24"/>
        </w:rPr>
        <w:t>Moses Colon</w:t>
      </w:r>
      <w:r w:rsidRPr="00E20E72">
        <w:rPr>
          <w:rFonts w:ascii="Times New Roman" w:hAnsi="Times New Roman" w:cs="Times New Roman"/>
          <w:sz w:val="24"/>
          <w:szCs w:val="24"/>
        </w:rPr>
        <w:br/>
        <w:t>Spring 2025 — CIS Final Project</w:t>
      </w:r>
      <w:bookmarkStart w:id="0" w:name="_GoBack"/>
      <w:bookmarkEnd w:id="0"/>
    </w:p>
    <w:sectPr w:rsidR="00CB4F68" w:rsidRPr="00E20E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5AB6"/>
    <w:rsid w:val="0029639D"/>
    <w:rsid w:val="00326F90"/>
    <w:rsid w:val="00AA1D8D"/>
    <w:rsid w:val="00B47730"/>
    <w:rsid w:val="00CB0664"/>
    <w:rsid w:val="00CB4F68"/>
    <w:rsid w:val="00E20E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AA6D9"/>
  <w14:defaultImageDpi w14:val="300"/>
  <w15:docId w15:val="{2103575D-7080-4634-9D36-98041A9E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0DED7F-84E6-49B8-B82D-DE680F1D1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MOSES.COLON</cp:lastModifiedBy>
  <cp:revision>2</cp:revision>
  <dcterms:created xsi:type="dcterms:W3CDTF">2025-05-06T14:56:00Z</dcterms:created>
  <dcterms:modified xsi:type="dcterms:W3CDTF">2025-05-06T14:56:00Z</dcterms:modified>
  <cp:category/>
</cp:coreProperties>
</file>